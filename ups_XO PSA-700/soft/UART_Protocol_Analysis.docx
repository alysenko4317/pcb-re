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FB" w:rsidRPr="001D36BC" w:rsidRDefault="001D36BC">
      <w:pPr>
        <w:pStyle w:val="aa"/>
        <w:rPr>
          <w:lang w:val="ru-RU"/>
        </w:rPr>
      </w:pPr>
      <w:proofErr w:type="spellStart"/>
      <w:r w:rsidRPr="001D36BC">
        <w:rPr>
          <w:lang w:val="ru-RU"/>
        </w:rPr>
        <w:t>Аналіз</w:t>
      </w:r>
      <w:proofErr w:type="spellEnd"/>
      <w:r w:rsidRPr="001D36BC">
        <w:rPr>
          <w:lang w:val="ru-RU"/>
        </w:rPr>
        <w:t xml:space="preserve"> протоколу </w:t>
      </w:r>
      <w:r>
        <w:t>UART</w:t>
      </w:r>
      <w:r w:rsidRPr="001D36BC">
        <w:rPr>
          <w:lang w:val="ru-RU"/>
        </w:rPr>
        <w:t xml:space="preserve"> та </w:t>
      </w:r>
      <w:proofErr w:type="spellStart"/>
      <w:r w:rsidRPr="001D36BC">
        <w:rPr>
          <w:lang w:val="ru-RU"/>
        </w:rPr>
        <w:t>відповіді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допоміжного</w:t>
      </w:r>
      <w:proofErr w:type="spellEnd"/>
      <w:r w:rsidRPr="001D36BC">
        <w:rPr>
          <w:lang w:val="ru-RU"/>
        </w:rPr>
        <w:t xml:space="preserve"> МК</w:t>
      </w:r>
    </w:p>
    <w:p w:rsidR="008710FB" w:rsidRPr="001D36BC" w:rsidRDefault="001D36BC">
      <w:pPr>
        <w:rPr>
          <w:lang w:val="ru-RU"/>
        </w:rPr>
      </w:pPr>
      <w:proofErr w:type="spellStart"/>
      <w:r w:rsidRPr="001D36BC">
        <w:rPr>
          <w:lang w:val="ru-RU"/>
        </w:rPr>
        <w:t>Аналіз</w:t>
      </w:r>
      <w:proofErr w:type="spellEnd"/>
      <w:r w:rsidRPr="001D36BC">
        <w:rPr>
          <w:lang w:val="ru-RU"/>
        </w:rPr>
        <w:t xml:space="preserve"> протоколу </w:t>
      </w:r>
      <w:r>
        <w:t>UART</w:t>
      </w:r>
      <w:r w:rsidRPr="001D36BC">
        <w:rPr>
          <w:lang w:val="ru-RU"/>
        </w:rPr>
        <w:t xml:space="preserve"> та </w:t>
      </w:r>
      <w:proofErr w:type="spellStart"/>
      <w:r w:rsidRPr="001D36BC">
        <w:rPr>
          <w:lang w:val="ru-RU"/>
        </w:rPr>
        <w:t>відповіді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допоміжного</w:t>
      </w:r>
      <w:proofErr w:type="spellEnd"/>
      <w:r w:rsidRPr="001D36BC">
        <w:rPr>
          <w:lang w:val="ru-RU"/>
        </w:rPr>
        <w:t xml:space="preserve"> МК при </w:t>
      </w:r>
      <w:proofErr w:type="spellStart"/>
      <w:r w:rsidRPr="001D36BC">
        <w:rPr>
          <w:lang w:val="ru-RU"/>
        </w:rPr>
        <w:t>впливі</w:t>
      </w:r>
      <w:proofErr w:type="spellEnd"/>
      <w:r w:rsidRPr="001D36BC">
        <w:rPr>
          <w:lang w:val="ru-RU"/>
        </w:rPr>
        <w:t xml:space="preserve"> на </w:t>
      </w:r>
      <w:proofErr w:type="spellStart"/>
      <w:r w:rsidRPr="001D36BC">
        <w:rPr>
          <w:lang w:val="ru-RU"/>
        </w:rPr>
        <w:t>його</w:t>
      </w:r>
      <w:proofErr w:type="spellEnd"/>
      <w:r w:rsidRPr="001D36BC">
        <w:rPr>
          <w:lang w:val="ru-RU"/>
        </w:rPr>
        <w:t xml:space="preserve"> п</w:t>
      </w:r>
      <w:proofErr w:type="spellStart"/>
      <w:r>
        <w:t>i</w:t>
      </w:r>
      <w:proofErr w:type="spellEnd"/>
      <w:r w:rsidRPr="001D36BC">
        <w:rPr>
          <w:lang w:val="ru-RU"/>
        </w:rPr>
        <w:t>ни</w:t>
      </w:r>
    </w:p>
    <w:p w:rsidR="008710FB" w:rsidRPr="001D36BC" w:rsidRDefault="001D36BC">
      <w:pPr>
        <w:rPr>
          <w:lang w:val="ru-RU"/>
        </w:rPr>
      </w:pPr>
      <w:r w:rsidRPr="001D36BC">
        <w:rPr>
          <w:lang w:val="ru-RU"/>
        </w:rPr>
        <w:t>---</w:t>
      </w:r>
    </w:p>
    <w:p w:rsidR="008710FB" w:rsidRPr="001D36BC" w:rsidRDefault="001D36BC">
      <w:pPr>
        <w:rPr>
          <w:lang w:val="ru-RU"/>
        </w:rPr>
      </w:pPr>
      <w:proofErr w:type="spellStart"/>
      <w:r w:rsidRPr="001D36BC">
        <w:rPr>
          <w:lang w:val="ru-RU"/>
        </w:rPr>
        <w:t>Загальний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опис</w:t>
      </w:r>
      <w:proofErr w:type="spellEnd"/>
      <w:r w:rsidRPr="001D36BC">
        <w:rPr>
          <w:lang w:val="ru-RU"/>
        </w:rPr>
        <w:br/>
        <w:t xml:space="preserve">У </w:t>
      </w:r>
      <w:proofErr w:type="spellStart"/>
      <w:r w:rsidRPr="001D36BC">
        <w:rPr>
          <w:lang w:val="ru-RU"/>
        </w:rPr>
        <w:t>даному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документі</w:t>
      </w:r>
      <w:proofErr w:type="spellEnd"/>
      <w:r w:rsidRPr="001D36BC">
        <w:rPr>
          <w:lang w:val="ru-RU"/>
        </w:rPr>
        <w:t xml:space="preserve"> описано структуру протоколу </w:t>
      </w:r>
      <w:r>
        <w:t>UART</w:t>
      </w:r>
      <w:r w:rsidRPr="001D36BC">
        <w:rPr>
          <w:lang w:val="ru-RU"/>
        </w:rPr>
        <w:t xml:space="preserve">, </w:t>
      </w:r>
      <w:proofErr w:type="spellStart"/>
      <w:r w:rsidRPr="001D36BC">
        <w:rPr>
          <w:lang w:val="ru-RU"/>
        </w:rPr>
        <w:t>який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використовується</w:t>
      </w:r>
      <w:proofErr w:type="spellEnd"/>
      <w:r w:rsidRPr="001D36BC">
        <w:rPr>
          <w:lang w:val="ru-RU"/>
        </w:rPr>
        <w:t xml:space="preserve"> для </w:t>
      </w:r>
      <w:proofErr w:type="spellStart"/>
      <w:r w:rsidRPr="001D36BC">
        <w:rPr>
          <w:lang w:val="ru-RU"/>
        </w:rPr>
        <w:t>обміну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між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допоміжним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мікроконтролером</w:t>
      </w:r>
      <w:proofErr w:type="spellEnd"/>
      <w:r w:rsidRPr="001D36BC">
        <w:rPr>
          <w:lang w:val="ru-RU"/>
        </w:rPr>
        <w:t xml:space="preserve"> (</w:t>
      </w:r>
      <w:r>
        <w:t>CHIPSEA</w:t>
      </w:r>
      <w:r w:rsidRPr="001D36BC">
        <w:rPr>
          <w:lang w:val="ru-RU"/>
        </w:rPr>
        <w:t xml:space="preserve">) та </w:t>
      </w:r>
      <w:proofErr w:type="spellStart"/>
      <w:r w:rsidRPr="001D36BC">
        <w:rPr>
          <w:lang w:val="ru-RU"/>
        </w:rPr>
        <w:t>головним</w:t>
      </w:r>
      <w:proofErr w:type="spellEnd"/>
      <w:r w:rsidRPr="001D36BC">
        <w:rPr>
          <w:lang w:val="ru-RU"/>
        </w:rPr>
        <w:t xml:space="preserve"> </w:t>
      </w:r>
      <w:r>
        <w:t>MCU</w:t>
      </w:r>
      <w:r w:rsidRPr="001D36BC">
        <w:rPr>
          <w:lang w:val="ru-RU"/>
        </w:rPr>
        <w:t xml:space="preserve"> (</w:t>
      </w:r>
      <w:proofErr w:type="spellStart"/>
      <w:r w:rsidRPr="001D36BC">
        <w:rPr>
          <w:lang w:val="ru-RU"/>
        </w:rPr>
        <w:t>наприклад</w:t>
      </w:r>
      <w:proofErr w:type="spellEnd"/>
      <w:r w:rsidRPr="001D36BC">
        <w:rPr>
          <w:lang w:val="ru-RU"/>
        </w:rPr>
        <w:t xml:space="preserve">, </w:t>
      </w:r>
      <w:r>
        <w:t>HC</w:t>
      </w:r>
      <w:r w:rsidRPr="001D36BC">
        <w:rPr>
          <w:lang w:val="ru-RU"/>
        </w:rPr>
        <w:t>32</w:t>
      </w:r>
      <w:r>
        <w:t>F</w:t>
      </w:r>
      <w:r w:rsidRPr="001D36BC">
        <w:rPr>
          <w:lang w:val="ru-RU"/>
        </w:rPr>
        <w:t xml:space="preserve">030 </w:t>
      </w:r>
      <w:proofErr w:type="spellStart"/>
      <w:r w:rsidRPr="001D36BC">
        <w:rPr>
          <w:lang w:val="ru-RU"/>
        </w:rPr>
        <w:t>або</w:t>
      </w:r>
      <w:proofErr w:type="spellEnd"/>
      <w:r w:rsidRPr="001D36BC">
        <w:rPr>
          <w:lang w:val="ru-RU"/>
        </w:rPr>
        <w:t xml:space="preserve"> </w:t>
      </w:r>
      <w:r>
        <w:t>STM</w:t>
      </w:r>
      <w:r w:rsidRPr="001D36BC">
        <w:rPr>
          <w:lang w:val="ru-RU"/>
        </w:rPr>
        <w:t xml:space="preserve">32) у </w:t>
      </w:r>
      <w:proofErr w:type="spellStart"/>
      <w:r w:rsidRPr="001D36BC">
        <w:rPr>
          <w:lang w:val="ru-RU"/>
        </w:rPr>
        <w:t>складі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інвертора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зарядної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станції</w:t>
      </w:r>
      <w:proofErr w:type="spellEnd"/>
      <w:r w:rsidRPr="001D36BC">
        <w:rPr>
          <w:lang w:val="ru-RU"/>
        </w:rPr>
        <w:t xml:space="preserve">. </w:t>
      </w:r>
      <w:proofErr w:type="spellStart"/>
      <w:r w:rsidRPr="001D36BC">
        <w:rPr>
          <w:lang w:val="ru-RU"/>
        </w:rPr>
        <w:t>Також</w:t>
      </w:r>
      <w:proofErr w:type="spellEnd"/>
      <w:r w:rsidRPr="001D36BC">
        <w:rPr>
          <w:lang w:val="ru-RU"/>
        </w:rPr>
        <w:t xml:space="preserve"> наведено </w:t>
      </w:r>
      <w:proofErr w:type="spellStart"/>
      <w:r w:rsidRPr="001D36BC">
        <w:rPr>
          <w:lang w:val="ru-RU"/>
        </w:rPr>
        <w:t>результати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емпіричних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вимірювань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реакції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допоміжного</w:t>
      </w:r>
      <w:proofErr w:type="spellEnd"/>
      <w:r w:rsidRPr="001D36BC">
        <w:rPr>
          <w:lang w:val="ru-RU"/>
        </w:rPr>
        <w:t xml:space="preserve"> МК на </w:t>
      </w:r>
      <w:proofErr w:type="spellStart"/>
      <w:r w:rsidRPr="001D36BC">
        <w:rPr>
          <w:lang w:val="ru-RU"/>
        </w:rPr>
        <w:t>напругу</w:t>
      </w:r>
      <w:proofErr w:type="spellEnd"/>
      <w:r w:rsidRPr="001D36BC">
        <w:rPr>
          <w:lang w:val="ru-RU"/>
        </w:rPr>
        <w:t xml:space="preserve">, </w:t>
      </w:r>
      <w:proofErr w:type="spellStart"/>
      <w:r w:rsidRPr="001D36BC">
        <w:rPr>
          <w:lang w:val="ru-RU"/>
        </w:rPr>
        <w:t>подану</w:t>
      </w:r>
      <w:proofErr w:type="spellEnd"/>
      <w:r w:rsidRPr="001D36BC">
        <w:rPr>
          <w:lang w:val="ru-RU"/>
        </w:rPr>
        <w:t xml:space="preserve"> на </w:t>
      </w:r>
      <w:proofErr w:type="spellStart"/>
      <w:r w:rsidRPr="001D36BC">
        <w:rPr>
          <w:lang w:val="ru-RU"/>
        </w:rPr>
        <w:t>окремі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пін</w:t>
      </w:r>
      <w:proofErr w:type="spellEnd"/>
      <w:r w:rsidRPr="001D36BC">
        <w:rPr>
          <w:lang w:val="ru-RU"/>
        </w:rPr>
        <w:t>-и.</w:t>
      </w:r>
    </w:p>
    <w:p w:rsidR="008710FB" w:rsidRPr="001D36BC" w:rsidRDefault="001D36BC">
      <w:pPr>
        <w:rPr>
          <w:lang w:val="ru-RU"/>
        </w:rPr>
      </w:pPr>
      <w:r w:rsidRPr="001D36BC">
        <w:rPr>
          <w:lang w:val="ru-RU"/>
        </w:rPr>
        <w:t>---</w:t>
      </w:r>
    </w:p>
    <w:p w:rsidR="008710FB" w:rsidRPr="001D36BC" w:rsidRDefault="001D36BC">
      <w:pPr>
        <w:rPr>
          <w:rFonts w:ascii="Consolas" w:hAnsi="Consolas"/>
          <w:lang w:val="ru-RU"/>
        </w:rPr>
      </w:pPr>
      <w:r w:rsidRPr="001D36BC">
        <w:rPr>
          <w:rFonts w:ascii="Consolas" w:hAnsi="Consolas"/>
          <w:lang w:val="ru-RU"/>
        </w:rPr>
        <w:t xml:space="preserve">Протокол </w:t>
      </w:r>
      <w:r w:rsidRPr="001D36BC">
        <w:rPr>
          <w:rFonts w:ascii="Consolas" w:hAnsi="Consolas"/>
        </w:rPr>
        <w:t>UART</w:t>
      </w:r>
      <w:r w:rsidRPr="001D36BC">
        <w:rPr>
          <w:rFonts w:ascii="Consolas" w:hAnsi="Consolas"/>
          <w:lang w:val="ru-RU"/>
        </w:rPr>
        <w:br/>
        <w:t xml:space="preserve">- </w:t>
      </w:r>
      <w:proofErr w:type="spellStart"/>
      <w:r w:rsidRPr="001D36BC">
        <w:rPr>
          <w:rFonts w:ascii="Consolas" w:hAnsi="Consolas"/>
          <w:lang w:val="ru-RU"/>
        </w:rPr>
        <w:t>Швидкість</w:t>
      </w:r>
      <w:proofErr w:type="spellEnd"/>
      <w:r w:rsidRPr="001D36BC">
        <w:rPr>
          <w:rFonts w:ascii="Consolas" w:hAnsi="Consolas"/>
          <w:lang w:val="ru-RU"/>
        </w:rPr>
        <w:t>: 2400 б</w:t>
      </w:r>
      <w:r w:rsidRPr="001D36BC">
        <w:rPr>
          <w:rFonts w:ascii="Consolas" w:hAnsi="Consolas"/>
          <w:lang w:val="ru-RU"/>
        </w:rPr>
        <w:t>од</w:t>
      </w:r>
      <w:r w:rsidRPr="001D36BC">
        <w:rPr>
          <w:rFonts w:ascii="Consolas" w:hAnsi="Consolas"/>
          <w:lang w:val="ru-RU"/>
        </w:rPr>
        <w:br/>
        <w:t>- Формат: 8</w:t>
      </w:r>
      <w:r w:rsidRPr="001D36BC">
        <w:rPr>
          <w:rFonts w:ascii="Consolas" w:hAnsi="Consolas"/>
        </w:rPr>
        <w:t>N</w:t>
      </w:r>
      <w:r w:rsidRPr="001D36BC">
        <w:rPr>
          <w:rFonts w:ascii="Consolas" w:hAnsi="Consolas"/>
          <w:lang w:val="ru-RU"/>
        </w:rPr>
        <w:t xml:space="preserve">1 (8 </w:t>
      </w:r>
      <w:proofErr w:type="spellStart"/>
      <w:r w:rsidRPr="001D36BC">
        <w:rPr>
          <w:rFonts w:ascii="Consolas" w:hAnsi="Consolas"/>
          <w:lang w:val="ru-RU"/>
        </w:rPr>
        <w:t>біт</w:t>
      </w:r>
      <w:proofErr w:type="spellEnd"/>
      <w:r w:rsidRPr="001D36BC">
        <w:rPr>
          <w:rFonts w:ascii="Consolas" w:hAnsi="Consolas"/>
          <w:lang w:val="ru-RU"/>
        </w:rPr>
        <w:t xml:space="preserve"> </w:t>
      </w:r>
      <w:proofErr w:type="spellStart"/>
      <w:r w:rsidRPr="001D36BC">
        <w:rPr>
          <w:rFonts w:ascii="Consolas" w:hAnsi="Consolas"/>
          <w:lang w:val="ru-RU"/>
        </w:rPr>
        <w:t>даних</w:t>
      </w:r>
      <w:proofErr w:type="spellEnd"/>
      <w:r w:rsidRPr="001D36BC">
        <w:rPr>
          <w:rFonts w:ascii="Consolas" w:hAnsi="Consolas"/>
          <w:lang w:val="ru-RU"/>
        </w:rPr>
        <w:t>, 1 стоп-</w:t>
      </w:r>
      <w:proofErr w:type="spellStart"/>
      <w:r w:rsidRPr="001D36BC">
        <w:rPr>
          <w:rFonts w:ascii="Consolas" w:hAnsi="Consolas"/>
          <w:lang w:val="ru-RU"/>
        </w:rPr>
        <w:t>біт</w:t>
      </w:r>
      <w:proofErr w:type="spellEnd"/>
      <w:r w:rsidRPr="001D36BC">
        <w:rPr>
          <w:rFonts w:ascii="Consolas" w:hAnsi="Consolas"/>
          <w:lang w:val="ru-RU"/>
        </w:rPr>
        <w:t xml:space="preserve">, без </w:t>
      </w:r>
      <w:proofErr w:type="spellStart"/>
      <w:r w:rsidRPr="001D36BC">
        <w:rPr>
          <w:rFonts w:ascii="Consolas" w:hAnsi="Consolas"/>
          <w:lang w:val="ru-RU"/>
        </w:rPr>
        <w:t>парності</w:t>
      </w:r>
      <w:proofErr w:type="spellEnd"/>
      <w:r w:rsidRPr="001D36BC">
        <w:rPr>
          <w:rFonts w:ascii="Consolas" w:hAnsi="Consolas"/>
          <w:lang w:val="ru-RU"/>
        </w:rPr>
        <w:t>)</w:t>
      </w:r>
      <w:r w:rsidRPr="001D36BC">
        <w:rPr>
          <w:rFonts w:ascii="Consolas" w:hAnsi="Consolas"/>
          <w:lang w:val="ru-RU"/>
        </w:rPr>
        <w:br/>
        <w:t xml:space="preserve">- </w:t>
      </w:r>
      <w:proofErr w:type="spellStart"/>
      <w:r w:rsidRPr="001D36BC">
        <w:rPr>
          <w:rFonts w:ascii="Consolas" w:hAnsi="Consolas"/>
          <w:lang w:val="ru-RU"/>
        </w:rPr>
        <w:t>Інтервал</w:t>
      </w:r>
      <w:proofErr w:type="spellEnd"/>
      <w:r w:rsidRPr="001D36BC">
        <w:rPr>
          <w:rFonts w:ascii="Consolas" w:hAnsi="Consolas"/>
          <w:lang w:val="ru-RU"/>
        </w:rPr>
        <w:t xml:space="preserve">: ~50 </w:t>
      </w:r>
      <w:proofErr w:type="spellStart"/>
      <w:r w:rsidRPr="001D36BC">
        <w:rPr>
          <w:rFonts w:ascii="Consolas" w:hAnsi="Consolas"/>
          <w:lang w:val="ru-RU"/>
        </w:rPr>
        <w:t>мс</w:t>
      </w:r>
      <w:proofErr w:type="spellEnd"/>
      <w:r w:rsidRPr="001D36BC">
        <w:rPr>
          <w:rFonts w:ascii="Consolas" w:hAnsi="Consolas"/>
          <w:lang w:val="ru-RU"/>
        </w:rPr>
        <w:t xml:space="preserve"> </w:t>
      </w:r>
      <w:proofErr w:type="spellStart"/>
      <w:r w:rsidRPr="001D36BC">
        <w:rPr>
          <w:rFonts w:ascii="Consolas" w:hAnsi="Consolas"/>
          <w:lang w:val="ru-RU"/>
        </w:rPr>
        <w:t>між</w:t>
      </w:r>
      <w:proofErr w:type="spellEnd"/>
      <w:r w:rsidRPr="001D36BC">
        <w:rPr>
          <w:rFonts w:ascii="Consolas" w:hAnsi="Consolas"/>
          <w:lang w:val="ru-RU"/>
        </w:rPr>
        <w:t xml:space="preserve"> пакетами</w:t>
      </w:r>
      <w:r w:rsidRPr="001D36BC">
        <w:rPr>
          <w:rFonts w:ascii="Consolas" w:hAnsi="Consolas"/>
          <w:lang w:val="ru-RU"/>
        </w:rPr>
        <w:br/>
        <w:t xml:space="preserve">- </w:t>
      </w:r>
      <w:proofErr w:type="spellStart"/>
      <w:r w:rsidRPr="001D36BC">
        <w:rPr>
          <w:rFonts w:ascii="Consolas" w:hAnsi="Consolas"/>
          <w:lang w:val="ru-RU"/>
        </w:rPr>
        <w:t>Довжина</w:t>
      </w:r>
      <w:proofErr w:type="spellEnd"/>
      <w:r w:rsidRPr="001D36BC">
        <w:rPr>
          <w:rFonts w:ascii="Consolas" w:hAnsi="Consolas"/>
          <w:lang w:val="ru-RU"/>
        </w:rPr>
        <w:t xml:space="preserve"> пакету: 10 байт</w:t>
      </w:r>
    </w:p>
    <w:p w:rsidR="008710FB" w:rsidRPr="001D36BC" w:rsidRDefault="001D36BC">
      <w:pPr>
        <w:rPr>
          <w:rFonts w:ascii="Consolas" w:hAnsi="Consolas"/>
        </w:rPr>
      </w:pPr>
      <w:proofErr w:type="spellStart"/>
      <w:r w:rsidRPr="001D36BC">
        <w:rPr>
          <w:rFonts w:ascii="Consolas" w:hAnsi="Consolas"/>
        </w:rPr>
        <w:t>Структура</w:t>
      </w:r>
      <w:proofErr w:type="spellEnd"/>
      <w:r w:rsidRPr="001D36BC">
        <w:rPr>
          <w:rFonts w:ascii="Consolas" w:hAnsi="Consolas"/>
        </w:rPr>
        <w:t xml:space="preserve"> </w:t>
      </w:r>
      <w:proofErr w:type="spellStart"/>
      <w:r w:rsidRPr="001D36BC">
        <w:rPr>
          <w:rFonts w:ascii="Consolas" w:hAnsi="Consolas"/>
        </w:rPr>
        <w:t>пакету</w:t>
      </w:r>
      <w:proofErr w:type="spellEnd"/>
      <w:r w:rsidRPr="001D36BC">
        <w:rPr>
          <w:rFonts w:ascii="Consolas" w:hAnsi="Consolas"/>
        </w:rPr>
        <w:t xml:space="preserve"> (Little Endian):</w:t>
      </w:r>
      <w:r w:rsidRPr="001D36BC">
        <w:rPr>
          <w:rFonts w:ascii="Consolas" w:hAnsi="Consolas"/>
        </w:rPr>
        <w:br/>
        <w:t>| Байти | Опис |</w:t>
      </w:r>
      <w:r w:rsidRPr="001D36BC">
        <w:rPr>
          <w:rFonts w:ascii="Consolas" w:hAnsi="Consolas"/>
        </w:rPr>
        <w:br/>
        <w:t>|-------|------|</w:t>
      </w:r>
      <w:r w:rsidRPr="001D36BC">
        <w:rPr>
          <w:rFonts w:ascii="Consolas" w:hAnsi="Consolas"/>
        </w:rPr>
        <w:br/>
        <w:t>| 1–2   | HV_GND (Pin 14) — вимір потенціалу відносно землі |</w:t>
      </w:r>
      <w:r w:rsidRPr="001D36BC">
        <w:rPr>
          <w:rFonts w:ascii="Consolas" w:hAnsi="Consolas"/>
        </w:rPr>
        <w:br/>
        <w:t>| 3–4   | H</w:t>
      </w:r>
      <w:r w:rsidRPr="001D36BC">
        <w:rPr>
          <w:rFonts w:ascii="Consolas" w:hAnsi="Consolas"/>
        </w:rPr>
        <w:t>V_+400V (Pin 15) — висока напруга |</w:t>
      </w:r>
      <w:r w:rsidRPr="001D36BC">
        <w:rPr>
          <w:rFonts w:ascii="Consolas" w:hAnsi="Consolas"/>
        </w:rPr>
        <w:br/>
        <w:t>| 5–6   | Напруга на шунті (Pin 12 через LM324) — вимір струму |</w:t>
      </w:r>
      <w:r w:rsidRPr="001D36BC">
        <w:rPr>
          <w:rFonts w:ascii="Consolas" w:hAnsi="Consolas"/>
        </w:rPr>
        <w:br/>
        <w:t>| 7–8   | Напруга з допоміжної обмотки (Pin 13) — живлення HV частини |</w:t>
      </w:r>
      <w:r w:rsidRPr="001D36BC">
        <w:rPr>
          <w:rFonts w:ascii="Consolas" w:hAnsi="Consolas"/>
        </w:rPr>
        <w:br/>
        <w:t>| 9     | Статусний байт (див. нижче) |</w:t>
      </w:r>
      <w:r w:rsidRPr="001D36BC">
        <w:rPr>
          <w:rFonts w:ascii="Consolas" w:hAnsi="Consolas"/>
        </w:rPr>
        <w:br/>
        <w:t>| 10    | Контрольна сума CRC: XOR перших 9</w:t>
      </w:r>
      <w:r w:rsidRPr="001D36BC">
        <w:rPr>
          <w:rFonts w:ascii="Consolas" w:hAnsi="Consolas"/>
        </w:rPr>
        <w:t xml:space="preserve"> байтів та константи 0x55 |</w:t>
      </w:r>
    </w:p>
    <w:p w:rsidR="008710FB" w:rsidRPr="001D36BC" w:rsidRDefault="001D36BC">
      <w:pPr>
        <w:rPr>
          <w:rFonts w:ascii="Consolas" w:hAnsi="Consolas"/>
          <w:lang w:val="ru-RU"/>
        </w:rPr>
      </w:pPr>
      <w:proofErr w:type="spellStart"/>
      <w:r w:rsidRPr="001D36BC">
        <w:rPr>
          <w:rFonts w:ascii="Consolas" w:hAnsi="Consolas"/>
          <w:lang w:val="ru-RU"/>
        </w:rPr>
        <w:t>Статусний</w:t>
      </w:r>
      <w:proofErr w:type="spellEnd"/>
      <w:r w:rsidRPr="001D36BC">
        <w:rPr>
          <w:rFonts w:ascii="Consolas" w:hAnsi="Consolas"/>
          <w:lang w:val="ru-RU"/>
        </w:rPr>
        <w:t xml:space="preserve"> байт (</w:t>
      </w:r>
      <w:r w:rsidRPr="001D36BC">
        <w:rPr>
          <w:rFonts w:ascii="Consolas" w:hAnsi="Consolas"/>
        </w:rPr>
        <w:t>Byte</w:t>
      </w:r>
      <w:r w:rsidRPr="001D36BC">
        <w:rPr>
          <w:rFonts w:ascii="Consolas" w:hAnsi="Consolas"/>
          <w:lang w:val="ru-RU"/>
        </w:rPr>
        <w:t xml:space="preserve"> 9):</w:t>
      </w:r>
      <w:r w:rsidRPr="001D36BC">
        <w:rPr>
          <w:rFonts w:ascii="Consolas" w:hAnsi="Consolas"/>
          <w:lang w:val="ru-RU"/>
        </w:rPr>
        <w:br/>
        <w:t xml:space="preserve">- 0 — все в </w:t>
      </w:r>
      <w:proofErr w:type="spellStart"/>
      <w:r w:rsidRPr="001D36BC">
        <w:rPr>
          <w:rFonts w:ascii="Consolas" w:hAnsi="Consolas"/>
          <w:lang w:val="ru-RU"/>
        </w:rPr>
        <w:t>нормі</w:t>
      </w:r>
      <w:proofErr w:type="spellEnd"/>
      <w:r w:rsidRPr="001D36BC">
        <w:rPr>
          <w:rFonts w:ascii="Consolas" w:hAnsi="Consolas"/>
          <w:lang w:val="ru-RU"/>
        </w:rPr>
        <w:br/>
        <w:t xml:space="preserve">- 4 — </w:t>
      </w:r>
      <w:proofErr w:type="spellStart"/>
      <w:r w:rsidRPr="001D36BC">
        <w:rPr>
          <w:rFonts w:ascii="Consolas" w:hAnsi="Consolas"/>
          <w:lang w:val="ru-RU"/>
        </w:rPr>
        <w:t>помилка</w:t>
      </w:r>
      <w:proofErr w:type="spellEnd"/>
      <w:r w:rsidRPr="001D36BC">
        <w:rPr>
          <w:rFonts w:ascii="Consolas" w:hAnsi="Consolas"/>
          <w:lang w:val="ru-RU"/>
        </w:rPr>
        <w:t xml:space="preserve"> </w:t>
      </w:r>
      <w:proofErr w:type="spellStart"/>
      <w:r w:rsidRPr="001D36BC">
        <w:rPr>
          <w:rFonts w:ascii="Consolas" w:hAnsi="Consolas"/>
          <w:lang w:val="ru-RU"/>
        </w:rPr>
        <w:t>живлення</w:t>
      </w:r>
      <w:proofErr w:type="spellEnd"/>
      <w:r w:rsidRPr="001D36BC">
        <w:rPr>
          <w:rFonts w:ascii="Consolas" w:hAnsi="Consolas"/>
          <w:lang w:val="ru-RU"/>
        </w:rPr>
        <w:t xml:space="preserve"> +12В (по </w:t>
      </w:r>
      <w:proofErr w:type="spellStart"/>
      <w:r w:rsidRPr="001D36BC">
        <w:rPr>
          <w:rFonts w:ascii="Consolas" w:hAnsi="Consolas"/>
          <w:lang w:val="ru-RU"/>
        </w:rPr>
        <w:t>виміру</w:t>
      </w:r>
      <w:proofErr w:type="spellEnd"/>
      <w:r w:rsidRPr="001D36BC">
        <w:rPr>
          <w:rFonts w:ascii="Consolas" w:hAnsi="Consolas"/>
          <w:lang w:val="ru-RU"/>
        </w:rPr>
        <w:t xml:space="preserve"> </w:t>
      </w:r>
      <w:r w:rsidRPr="001D36BC">
        <w:rPr>
          <w:rFonts w:ascii="Consolas" w:hAnsi="Consolas"/>
        </w:rPr>
        <w:t>Pin</w:t>
      </w:r>
      <w:r w:rsidRPr="001D36BC">
        <w:rPr>
          <w:rFonts w:ascii="Consolas" w:hAnsi="Consolas"/>
          <w:lang w:val="ru-RU"/>
        </w:rPr>
        <w:t>13)</w:t>
      </w:r>
      <w:r w:rsidRPr="001D36BC">
        <w:rPr>
          <w:rFonts w:ascii="Consolas" w:hAnsi="Consolas"/>
          <w:lang w:val="ru-RU"/>
        </w:rPr>
        <w:br/>
        <w:t xml:space="preserve">- 16 — </w:t>
      </w:r>
      <w:proofErr w:type="spellStart"/>
      <w:r w:rsidRPr="001D36BC">
        <w:rPr>
          <w:rFonts w:ascii="Consolas" w:hAnsi="Consolas"/>
          <w:lang w:val="ru-RU"/>
        </w:rPr>
        <w:t>перевантаження</w:t>
      </w:r>
      <w:proofErr w:type="spellEnd"/>
      <w:r w:rsidRPr="001D36BC">
        <w:rPr>
          <w:rFonts w:ascii="Consolas" w:hAnsi="Consolas"/>
          <w:lang w:val="ru-RU"/>
        </w:rPr>
        <w:t xml:space="preserve"> на </w:t>
      </w:r>
      <w:r w:rsidRPr="001D36BC">
        <w:rPr>
          <w:rFonts w:ascii="Consolas" w:hAnsi="Consolas"/>
        </w:rPr>
        <w:t>Pin</w:t>
      </w:r>
      <w:r w:rsidRPr="001D36BC">
        <w:rPr>
          <w:rFonts w:ascii="Consolas" w:hAnsi="Consolas"/>
          <w:lang w:val="ru-RU"/>
        </w:rPr>
        <w:t xml:space="preserve">7 (до </w:t>
      </w:r>
      <w:r w:rsidRPr="001D36BC">
        <w:rPr>
          <w:rFonts w:ascii="Consolas" w:hAnsi="Consolas"/>
        </w:rPr>
        <w:t>GND</w:t>
      </w:r>
      <w:r w:rsidRPr="001D36BC">
        <w:rPr>
          <w:rFonts w:ascii="Consolas" w:hAnsi="Consolas"/>
          <w:lang w:val="ru-RU"/>
        </w:rPr>
        <w:t>)</w:t>
      </w:r>
      <w:r w:rsidRPr="001D36BC">
        <w:rPr>
          <w:rFonts w:ascii="Consolas" w:hAnsi="Consolas"/>
          <w:lang w:val="ru-RU"/>
        </w:rPr>
        <w:br/>
        <w:t xml:space="preserve">- 32 — </w:t>
      </w:r>
      <w:proofErr w:type="spellStart"/>
      <w:r w:rsidRPr="001D36BC">
        <w:rPr>
          <w:rFonts w:ascii="Consolas" w:hAnsi="Consolas"/>
          <w:lang w:val="ru-RU"/>
        </w:rPr>
        <w:t>перевантаження</w:t>
      </w:r>
      <w:proofErr w:type="spellEnd"/>
      <w:r w:rsidRPr="001D36BC">
        <w:rPr>
          <w:rFonts w:ascii="Consolas" w:hAnsi="Consolas"/>
          <w:lang w:val="ru-RU"/>
        </w:rPr>
        <w:t xml:space="preserve"> на </w:t>
      </w:r>
      <w:r w:rsidRPr="001D36BC">
        <w:rPr>
          <w:rFonts w:ascii="Consolas" w:hAnsi="Consolas"/>
        </w:rPr>
        <w:t>Pin</w:t>
      </w:r>
      <w:r w:rsidRPr="001D36BC">
        <w:rPr>
          <w:rFonts w:ascii="Consolas" w:hAnsi="Consolas"/>
          <w:lang w:val="ru-RU"/>
        </w:rPr>
        <w:t xml:space="preserve">6 (до </w:t>
      </w:r>
      <w:r w:rsidRPr="001D36BC">
        <w:rPr>
          <w:rFonts w:ascii="Consolas" w:hAnsi="Consolas"/>
        </w:rPr>
        <w:t>VCC</w:t>
      </w:r>
      <w:r w:rsidRPr="001D36BC">
        <w:rPr>
          <w:rFonts w:ascii="Consolas" w:hAnsi="Consolas"/>
          <w:lang w:val="ru-RU"/>
        </w:rPr>
        <w:t>)</w:t>
      </w:r>
      <w:r w:rsidRPr="001D36BC">
        <w:rPr>
          <w:rFonts w:ascii="Consolas" w:hAnsi="Consolas"/>
          <w:lang w:val="ru-RU"/>
        </w:rPr>
        <w:br/>
        <w:t xml:space="preserve">- 64 — </w:t>
      </w:r>
      <w:proofErr w:type="spellStart"/>
      <w:r w:rsidRPr="001D36BC">
        <w:rPr>
          <w:rFonts w:ascii="Consolas" w:hAnsi="Consolas"/>
          <w:lang w:val="ru-RU"/>
        </w:rPr>
        <w:t>перевантаження</w:t>
      </w:r>
      <w:proofErr w:type="spellEnd"/>
      <w:r w:rsidRPr="001D36BC">
        <w:rPr>
          <w:rFonts w:ascii="Consolas" w:hAnsi="Consolas"/>
          <w:lang w:val="ru-RU"/>
        </w:rPr>
        <w:t xml:space="preserve"> на </w:t>
      </w:r>
      <w:r w:rsidRPr="001D36BC">
        <w:rPr>
          <w:rFonts w:ascii="Consolas" w:hAnsi="Consolas"/>
        </w:rPr>
        <w:t>Pin</w:t>
      </w:r>
      <w:r w:rsidRPr="001D36BC">
        <w:rPr>
          <w:rFonts w:ascii="Consolas" w:hAnsi="Consolas"/>
          <w:lang w:val="ru-RU"/>
        </w:rPr>
        <w:t xml:space="preserve">8 (до </w:t>
      </w:r>
      <w:r w:rsidRPr="001D36BC">
        <w:rPr>
          <w:rFonts w:ascii="Consolas" w:hAnsi="Consolas"/>
        </w:rPr>
        <w:t>GND</w:t>
      </w:r>
      <w:r w:rsidRPr="001D36BC">
        <w:rPr>
          <w:rFonts w:ascii="Consolas" w:hAnsi="Consolas"/>
          <w:lang w:val="ru-RU"/>
        </w:rPr>
        <w:t>)</w:t>
      </w:r>
    </w:p>
    <w:p w:rsidR="008710FB" w:rsidRPr="001D36BC" w:rsidRDefault="001D36BC">
      <w:pPr>
        <w:rPr>
          <w:lang w:val="ru-RU"/>
        </w:rPr>
      </w:pPr>
      <w:r w:rsidRPr="001D36BC">
        <w:rPr>
          <w:lang w:val="ru-RU"/>
        </w:rPr>
        <w:t>---</w:t>
      </w:r>
    </w:p>
    <w:p w:rsidR="008710FB" w:rsidRPr="001D36BC" w:rsidRDefault="001D36BC">
      <w:pPr>
        <w:rPr>
          <w:lang w:val="ru-RU"/>
        </w:rPr>
      </w:pPr>
      <w:proofErr w:type="spellStart"/>
      <w:r w:rsidRPr="001D36BC">
        <w:rPr>
          <w:lang w:val="ru-RU"/>
        </w:rPr>
        <w:t>Виміри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напруги</w:t>
      </w:r>
      <w:proofErr w:type="spellEnd"/>
      <w:r w:rsidRPr="001D36BC">
        <w:rPr>
          <w:lang w:val="ru-RU"/>
        </w:rPr>
        <w:t xml:space="preserve"> на </w:t>
      </w:r>
      <w:r w:rsidRPr="001D36BC">
        <w:rPr>
          <w:lang w:val="ru-RU"/>
        </w:rPr>
        <w:t xml:space="preserve">входах </w:t>
      </w:r>
      <w:r>
        <w:t>Pin</w:t>
      </w:r>
      <w:r w:rsidRPr="001D36BC">
        <w:rPr>
          <w:lang w:val="ru-RU"/>
        </w:rPr>
        <w:t xml:space="preserve">14, </w:t>
      </w:r>
      <w:r>
        <w:t>Pin</w:t>
      </w:r>
      <w:r w:rsidRPr="001D36BC">
        <w:rPr>
          <w:lang w:val="ru-RU"/>
        </w:rPr>
        <w:t xml:space="preserve">15, </w:t>
      </w:r>
      <w:r>
        <w:t>Pin</w:t>
      </w:r>
      <w:r w:rsidRPr="001D36BC">
        <w:rPr>
          <w:lang w:val="ru-RU"/>
        </w:rPr>
        <w:t>13</w:t>
      </w:r>
      <w:r w:rsidRPr="001D36BC">
        <w:rPr>
          <w:lang w:val="ru-RU"/>
        </w:rPr>
        <w:br/>
        <w:t>(</w:t>
      </w:r>
      <w:proofErr w:type="spellStart"/>
      <w:r w:rsidRPr="001D36BC">
        <w:rPr>
          <w:lang w:val="ru-RU"/>
        </w:rPr>
        <w:t>використовувався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калібратор</w:t>
      </w:r>
      <w:proofErr w:type="spellEnd"/>
      <w:r w:rsidRPr="001D36BC">
        <w:rPr>
          <w:lang w:val="ru-RU"/>
        </w:rPr>
        <w:t xml:space="preserve"> </w:t>
      </w:r>
      <w:r>
        <w:t>Yokogawa</w:t>
      </w:r>
      <w:r w:rsidRPr="001D36BC">
        <w:rPr>
          <w:lang w:val="ru-RU"/>
        </w:rPr>
        <w:t xml:space="preserve"> </w:t>
      </w:r>
      <w:r>
        <w:t>CA</w:t>
      </w:r>
      <w:r w:rsidRPr="001D36BC">
        <w:rPr>
          <w:lang w:val="ru-RU"/>
        </w:rPr>
        <w:t>100)</w:t>
      </w:r>
    </w:p>
    <w:p w:rsidR="008710FB" w:rsidRPr="001D36BC" w:rsidRDefault="001D36BC">
      <w:pPr>
        <w:rPr>
          <w:lang w:val="ru-RU"/>
        </w:rPr>
      </w:pPr>
      <w:proofErr w:type="spellStart"/>
      <w:r w:rsidRPr="001D36BC">
        <w:rPr>
          <w:lang w:val="ru-RU"/>
        </w:rPr>
        <w:lastRenderedPageBreak/>
        <w:t>Співвідношення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значення</w:t>
      </w:r>
      <w:proofErr w:type="spellEnd"/>
      <w:r w:rsidRPr="001D36BC">
        <w:rPr>
          <w:lang w:val="ru-RU"/>
        </w:rPr>
        <w:t xml:space="preserve"> </w:t>
      </w:r>
      <w:r>
        <w:t>UART</w:t>
      </w:r>
      <w:r w:rsidRPr="001D36BC">
        <w:rPr>
          <w:lang w:val="ru-RU"/>
        </w:rPr>
        <w:t xml:space="preserve"> та </w:t>
      </w:r>
      <w:proofErr w:type="spellStart"/>
      <w:r w:rsidRPr="001D36BC">
        <w:rPr>
          <w:lang w:val="ru-RU"/>
        </w:rPr>
        <w:t>напруги</w:t>
      </w:r>
      <w:proofErr w:type="spellEnd"/>
      <w:r w:rsidRPr="001D36BC">
        <w:rPr>
          <w:lang w:val="ru-RU"/>
        </w:rPr>
        <w:t>:</w:t>
      </w:r>
      <w:r w:rsidRPr="001D36BC">
        <w:rPr>
          <w:lang w:val="ru-RU"/>
        </w:rPr>
        <w:br/>
      </w:r>
      <w:r w:rsidRPr="001D36BC">
        <w:rPr>
          <w:rFonts w:ascii="Consolas" w:hAnsi="Consolas"/>
          <w:lang w:val="ru-RU"/>
        </w:rPr>
        <w:t>0.003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1,0</w:t>
      </w:r>
      <w:r w:rsidRPr="001D36BC">
        <w:rPr>
          <w:rFonts w:ascii="Consolas" w:hAnsi="Consolas"/>
          <w:lang w:val="ru-RU"/>
        </w:rPr>
        <w:br/>
        <w:t>0.005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2,0</w:t>
      </w:r>
      <w:r w:rsidRPr="001D36BC">
        <w:rPr>
          <w:rFonts w:ascii="Consolas" w:hAnsi="Consolas"/>
          <w:lang w:val="ru-RU"/>
        </w:rPr>
        <w:br/>
        <w:t>0.01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 =&gt; 3,0</w:t>
      </w:r>
      <w:r w:rsidRPr="001D36BC">
        <w:rPr>
          <w:rFonts w:ascii="Consolas" w:hAnsi="Consolas"/>
          <w:lang w:val="ru-RU"/>
        </w:rPr>
        <w:br/>
        <w:t>...</w:t>
      </w:r>
      <w:r w:rsidRPr="001D36BC">
        <w:rPr>
          <w:rFonts w:ascii="Consolas" w:hAnsi="Consolas"/>
          <w:lang w:val="ru-RU"/>
        </w:rPr>
        <w:br/>
        <w:t>1.60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 =&gt; 126,1</w:t>
      </w:r>
      <w:r w:rsidRPr="001D36BC">
        <w:rPr>
          <w:rFonts w:ascii="Consolas" w:hAnsi="Consolas"/>
          <w:lang w:val="ru-RU"/>
        </w:rPr>
        <w:br/>
        <w:t>1.70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 =&gt; 150,1</w:t>
      </w:r>
      <w:r w:rsidRPr="001D36BC">
        <w:rPr>
          <w:rFonts w:ascii="Consolas" w:hAnsi="Consolas"/>
          <w:lang w:val="ru-RU"/>
        </w:rPr>
        <w:br/>
        <w:t>2.00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 =&gt; 221,1</w:t>
      </w:r>
      <w:r w:rsidRPr="001D36BC">
        <w:rPr>
          <w:rFonts w:ascii="Consolas" w:hAnsi="Consolas"/>
          <w:lang w:val="ru-RU"/>
        </w:rPr>
        <w:br/>
        <w:t>3.00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 =&gt; 204,2</w:t>
      </w:r>
      <w:r w:rsidRPr="001D36BC">
        <w:rPr>
          <w:rFonts w:ascii="Consolas" w:hAnsi="Consolas"/>
          <w:lang w:val="ru-RU"/>
        </w:rPr>
        <w:br/>
        <w:t>4.00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 =&gt; 186,3</w:t>
      </w:r>
      <w:r w:rsidRPr="001D36BC">
        <w:rPr>
          <w:rFonts w:ascii="Consolas" w:hAnsi="Consolas"/>
          <w:lang w:val="ru-RU"/>
        </w:rPr>
        <w:br/>
        <w:t>+</w:t>
      </w:r>
      <w:proofErr w:type="spellStart"/>
      <w:r w:rsidRPr="001D36BC">
        <w:rPr>
          <w:rFonts w:ascii="Consolas" w:hAnsi="Consolas"/>
        </w:rPr>
        <w:t>Vcc</w:t>
      </w:r>
      <w:proofErr w:type="spellEnd"/>
      <w:r w:rsidRPr="001D36BC">
        <w:rPr>
          <w:rFonts w:ascii="Consolas" w:hAnsi="Consolas"/>
          <w:lang w:val="ru-RU"/>
        </w:rPr>
        <w:t xml:space="preserve">   =&gt; 192,3</w:t>
      </w:r>
    </w:p>
    <w:p w:rsidR="008710FB" w:rsidRPr="001D36BC" w:rsidRDefault="001D36BC">
      <w:pPr>
        <w:rPr>
          <w:lang w:val="ru-RU"/>
        </w:rPr>
      </w:pPr>
      <w:r w:rsidRPr="001D36BC">
        <w:rPr>
          <w:lang w:val="ru-RU"/>
        </w:rPr>
        <w:t>(</w:t>
      </w:r>
      <w:proofErr w:type="spellStart"/>
      <w:r w:rsidRPr="001D36BC">
        <w:rPr>
          <w:lang w:val="ru-RU"/>
        </w:rPr>
        <w:t>значення</w:t>
      </w:r>
      <w:proofErr w:type="spellEnd"/>
      <w:r w:rsidRPr="001D36BC">
        <w:rPr>
          <w:lang w:val="ru-RU"/>
        </w:rPr>
        <w:t xml:space="preserve"> у </w:t>
      </w:r>
      <w:proofErr w:type="spellStart"/>
      <w:r w:rsidRPr="001D36BC">
        <w:rPr>
          <w:lang w:val="ru-RU"/>
        </w:rPr>
        <w:t>форматі</w:t>
      </w:r>
      <w:proofErr w:type="spellEnd"/>
      <w:r w:rsidRPr="001D36BC">
        <w:rPr>
          <w:lang w:val="ru-RU"/>
        </w:rPr>
        <w:t xml:space="preserve"> </w:t>
      </w:r>
      <w:r>
        <w:t>Little</w:t>
      </w:r>
      <w:r w:rsidRPr="001D36BC">
        <w:rPr>
          <w:lang w:val="ru-RU"/>
        </w:rPr>
        <w:t xml:space="preserve"> </w:t>
      </w:r>
      <w:r>
        <w:t>Endian</w:t>
      </w:r>
      <w:r w:rsidRPr="001D36BC">
        <w:rPr>
          <w:lang w:val="ru-RU"/>
        </w:rPr>
        <w:t>: байт1, байт2)</w:t>
      </w:r>
    </w:p>
    <w:p w:rsidR="008710FB" w:rsidRPr="001D36BC" w:rsidRDefault="001D36BC">
      <w:pPr>
        <w:rPr>
          <w:lang w:val="ru-RU"/>
        </w:rPr>
      </w:pPr>
      <w:r w:rsidRPr="001D36BC">
        <w:rPr>
          <w:lang w:val="ru-RU"/>
        </w:rPr>
        <w:t>---</w:t>
      </w:r>
    </w:p>
    <w:p w:rsidR="008710FB" w:rsidRPr="001D36BC" w:rsidRDefault="001D36BC">
      <w:pPr>
        <w:rPr>
          <w:lang w:val="ru-RU"/>
        </w:rPr>
      </w:pPr>
      <w:proofErr w:type="spellStart"/>
      <w:r w:rsidRPr="001D36BC">
        <w:rPr>
          <w:lang w:val="ru-RU"/>
        </w:rPr>
        <w:t>Виміри</w:t>
      </w:r>
      <w:proofErr w:type="spellEnd"/>
      <w:r w:rsidRPr="001D36BC">
        <w:rPr>
          <w:lang w:val="ru-RU"/>
        </w:rPr>
        <w:t xml:space="preserve"> струму через шунт (</w:t>
      </w:r>
      <w:r>
        <w:t>Pin</w:t>
      </w:r>
      <w:r w:rsidRPr="001D36BC">
        <w:rPr>
          <w:lang w:val="ru-RU"/>
        </w:rPr>
        <w:t xml:space="preserve">12 через </w:t>
      </w:r>
      <w:r>
        <w:t>LM</w:t>
      </w:r>
      <w:r w:rsidRPr="001D36BC">
        <w:rPr>
          <w:lang w:val="ru-RU"/>
        </w:rPr>
        <w:t>324)</w:t>
      </w:r>
      <w:r w:rsidRPr="001D36BC">
        <w:rPr>
          <w:lang w:val="ru-RU"/>
        </w:rPr>
        <w:br/>
        <w:t>2.5</w:t>
      </w:r>
      <w:r>
        <w:t>V</w:t>
      </w:r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відповідає</w:t>
      </w:r>
      <w:proofErr w:type="spellEnd"/>
      <w:r w:rsidRPr="001D36BC">
        <w:rPr>
          <w:lang w:val="ru-RU"/>
        </w:rPr>
        <w:t xml:space="preserve"> нулю. </w:t>
      </w:r>
      <w:proofErr w:type="spellStart"/>
      <w:r w:rsidRPr="001D36BC">
        <w:rPr>
          <w:lang w:val="ru-RU"/>
        </w:rPr>
        <w:t>Значення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нижче</w:t>
      </w:r>
      <w:proofErr w:type="spellEnd"/>
      <w:r w:rsidRPr="001D36BC">
        <w:rPr>
          <w:lang w:val="ru-RU"/>
        </w:rPr>
        <w:t xml:space="preserve"> 2.5В — режим </w:t>
      </w:r>
      <w:proofErr w:type="spellStart"/>
      <w:r w:rsidRPr="001D36BC">
        <w:rPr>
          <w:lang w:val="ru-RU"/>
        </w:rPr>
        <w:t>інвертора</w:t>
      </w:r>
      <w:proofErr w:type="spellEnd"/>
      <w:r w:rsidRPr="001D36BC">
        <w:rPr>
          <w:lang w:val="ru-RU"/>
        </w:rPr>
        <w:t xml:space="preserve">, </w:t>
      </w:r>
      <w:proofErr w:type="spellStart"/>
      <w:r w:rsidRPr="001D36BC">
        <w:rPr>
          <w:lang w:val="ru-RU"/>
        </w:rPr>
        <w:t>вище</w:t>
      </w:r>
      <w:proofErr w:type="spellEnd"/>
      <w:r w:rsidRPr="001D36BC">
        <w:rPr>
          <w:lang w:val="ru-RU"/>
        </w:rPr>
        <w:t xml:space="preserve"> — режим реверсу.</w:t>
      </w:r>
    </w:p>
    <w:p w:rsidR="008710FB" w:rsidRPr="001D36BC" w:rsidRDefault="001D36BC">
      <w:pPr>
        <w:rPr>
          <w:lang w:val="ru-RU"/>
        </w:rPr>
      </w:pPr>
      <w:proofErr w:type="spellStart"/>
      <w:r w:rsidRPr="001D36BC">
        <w:rPr>
          <w:lang w:val="ru-RU"/>
        </w:rPr>
        <w:t>Зі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сторони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зростання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напруги</w:t>
      </w:r>
      <w:proofErr w:type="spellEnd"/>
      <w:r w:rsidRPr="001D36BC">
        <w:rPr>
          <w:lang w:val="ru-RU"/>
        </w:rPr>
        <w:t>:</w:t>
      </w:r>
      <w:r w:rsidRPr="001D36BC">
        <w:rPr>
          <w:lang w:val="ru-RU"/>
        </w:rPr>
        <w:br/>
      </w:r>
      <w:r w:rsidRPr="001D36BC">
        <w:rPr>
          <w:rFonts w:ascii="Consolas" w:hAnsi="Consolas"/>
          <w:lang w:val="ru-RU"/>
        </w:rPr>
        <w:t>2.5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0,0</w:t>
      </w:r>
      <w:r w:rsidRPr="001D36BC">
        <w:rPr>
          <w:rFonts w:ascii="Consolas" w:hAnsi="Consolas"/>
          <w:lang w:val="ru-RU"/>
        </w:rPr>
        <w:br/>
        <w:t>2.6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22,0</w:t>
      </w:r>
      <w:r w:rsidRPr="001D36BC">
        <w:rPr>
          <w:rFonts w:ascii="Consolas" w:hAnsi="Consolas"/>
          <w:lang w:val="ru-RU"/>
        </w:rPr>
        <w:br/>
        <w:t>2.7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47,0</w:t>
      </w:r>
      <w:r w:rsidRPr="001D36BC">
        <w:rPr>
          <w:rFonts w:ascii="Consolas" w:hAnsi="Consolas"/>
          <w:lang w:val="ru-RU"/>
        </w:rPr>
        <w:br/>
        <w:t>3.0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</w:t>
      </w:r>
      <w:r w:rsidRPr="001D36BC">
        <w:rPr>
          <w:rFonts w:ascii="Consolas" w:hAnsi="Consolas"/>
          <w:lang w:val="ru-RU"/>
        </w:rPr>
        <w:t>118,0</w:t>
      </w:r>
      <w:r w:rsidRPr="001D36BC">
        <w:rPr>
          <w:rFonts w:ascii="Consolas" w:hAnsi="Consolas"/>
          <w:lang w:val="ru-RU"/>
        </w:rPr>
        <w:br/>
        <w:t>3.5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237,0</w:t>
      </w:r>
      <w:r w:rsidRPr="001D36BC">
        <w:rPr>
          <w:rFonts w:ascii="Consolas" w:hAnsi="Consolas"/>
          <w:lang w:val="ru-RU"/>
        </w:rPr>
        <w:br/>
        <w:t>4.0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100,1</w:t>
      </w:r>
      <w:r w:rsidRPr="001D36BC">
        <w:rPr>
          <w:rFonts w:ascii="Consolas" w:hAnsi="Consolas"/>
          <w:lang w:val="ru-RU"/>
        </w:rPr>
        <w:br/>
        <w:t>4.03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106,1</w:t>
      </w:r>
      <w:r w:rsidRPr="001D36BC">
        <w:rPr>
          <w:rFonts w:ascii="Consolas" w:hAnsi="Consolas"/>
          <w:lang w:val="ru-RU"/>
        </w:rPr>
        <w:br/>
        <w:t>&gt;4.03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не </w:t>
      </w:r>
      <w:proofErr w:type="spellStart"/>
      <w:r w:rsidRPr="001D36BC">
        <w:rPr>
          <w:rFonts w:ascii="Consolas" w:hAnsi="Consolas"/>
          <w:lang w:val="ru-RU"/>
        </w:rPr>
        <w:t>зростає</w:t>
      </w:r>
      <w:proofErr w:type="spellEnd"/>
      <w:r w:rsidRPr="001D36BC">
        <w:rPr>
          <w:rFonts w:ascii="Consolas" w:hAnsi="Consolas"/>
          <w:lang w:val="ru-RU"/>
        </w:rPr>
        <w:t xml:space="preserve"> </w:t>
      </w:r>
      <w:proofErr w:type="spellStart"/>
      <w:r w:rsidRPr="001D36BC">
        <w:rPr>
          <w:rFonts w:ascii="Consolas" w:hAnsi="Consolas"/>
          <w:lang w:val="ru-RU"/>
        </w:rPr>
        <w:t>далі</w:t>
      </w:r>
      <w:proofErr w:type="spellEnd"/>
    </w:p>
    <w:p w:rsidR="008710FB" w:rsidRPr="001D36BC" w:rsidRDefault="001D36BC">
      <w:pPr>
        <w:rPr>
          <w:lang w:val="ru-RU"/>
        </w:rPr>
      </w:pPr>
      <w:proofErr w:type="spellStart"/>
      <w:r w:rsidRPr="001D36BC">
        <w:rPr>
          <w:lang w:val="ru-RU"/>
        </w:rPr>
        <w:t>Зі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сторони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спадання</w:t>
      </w:r>
      <w:proofErr w:type="spellEnd"/>
      <w:r w:rsidRPr="001D36BC">
        <w:rPr>
          <w:lang w:val="ru-RU"/>
        </w:rPr>
        <w:t>:</w:t>
      </w:r>
      <w:r w:rsidRPr="001D36BC">
        <w:rPr>
          <w:lang w:val="ru-RU"/>
        </w:rPr>
        <w:br/>
      </w:r>
      <w:r w:rsidRPr="001D36BC">
        <w:rPr>
          <w:rFonts w:ascii="Consolas" w:hAnsi="Consolas"/>
          <w:lang w:val="ru-RU"/>
        </w:rPr>
        <w:t>2.49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3,0</w:t>
      </w:r>
      <w:r w:rsidRPr="001D36BC">
        <w:rPr>
          <w:rFonts w:ascii="Consolas" w:hAnsi="Consolas"/>
          <w:lang w:val="ru-RU"/>
        </w:rPr>
        <w:br/>
        <w:t>2.30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48,0</w:t>
      </w:r>
      <w:r w:rsidRPr="001D36BC">
        <w:rPr>
          <w:rFonts w:ascii="Consolas" w:hAnsi="Consolas"/>
          <w:lang w:val="ru-RU"/>
        </w:rPr>
        <w:br/>
        <w:t>2.00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117,0</w:t>
      </w:r>
      <w:r w:rsidRPr="001D36BC">
        <w:rPr>
          <w:rFonts w:ascii="Consolas" w:hAnsi="Consolas"/>
          <w:lang w:val="ru-RU"/>
        </w:rPr>
        <w:br/>
        <w:t>1.00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92,1</w:t>
      </w:r>
      <w:r w:rsidRPr="001D36BC">
        <w:rPr>
          <w:rFonts w:ascii="Consolas" w:hAnsi="Consolas"/>
          <w:lang w:val="ru-RU"/>
        </w:rPr>
        <w:br/>
        <w:t>0.5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208,1</w:t>
      </w:r>
      <w:r w:rsidRPr="001D36BC">
        <w:rPr>
          <w:rFonts w:ascii="Consolas" w:hAnsi="Consolas"/>
          <w:lang w:val="ru-RU"/>
        </w:rPr>
        <w:br/>
        <w:t>0.1</w:t>
      </w:r>
      <w:r w:rsidRPr="001D36BC">
        <w:rPr>
          <w:rFonts w:ascii="Consolas" w:hAnsi="Consolas"/>
        </w:rPr>
        <w:t>V</w:t>
      </w:r>
      <w:r w:rsidRPr="001D36BC">
        <w:rPr>
          <w:rFonts w:ascii="Consolas" w:hAnsi="Consolas"/>
          <w:lang w:val="ru-RU"/>
        </w:rPr>
        <w:t xml:space="preserve"> =&gt; 45,2</w:t>
      </w:r>
    </w:p>
    <w:p w:rsidR="008710FB" w:rsidRPr="001D36BC" w:rsidRDefault="001D36BC">
      <w:pPr>
        <w:rPr>
          <w:lang w:val="ru-RU"/>
        </w:rPr>
      </w:pPr>
      <w:r w:rsidRPr="001D36BC">
        <w:rPr>
          <w:lang w:val="ru-RU"/>
        </w:rPr>
        <w:t>---</w:t>
      </w:r>
    </w:p>
    <w:p w:rsidR="008710FB" w:rsidRPr="001D36BC" w:rsidRDefault="001D36BC">
      <w:pPr>
        <w:rPr>
          <w:lang w:val="ru-RU"/>
        </w:rPr>
      </w:pPr>
      <w:proofErr w:type="spellStart"/>
      <w:r w:rsidRPr="001D36BC">
        <w:rPr>
          <w:lang w:val="ru-RU"/>
        </w:rPr>
        <w:t>Цей</w:t>
      </w:r>
      <w:proofErr w:type="spellEnd"/>
      <w:r w:rsidRPr="001D36BC">
        <w:rPr>
          <w:lang w:val="ru-RU"/>
        </w:rPr>
        <w:t xml:space="preserve"> документ </w:t>
      </w:r>
      <w:proofErr w:type="spellStart"/>
      <w:r w:rsidRPr="001D36BC">
        <w:rPr>
          <w:lang w:val="ru-RU"/>
        </w:rPr>
        <w:t>містить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ключову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інформацію</w:t>
      </w:r>
      <w:proofErr w:type="spellEnd"/>
      <w:r w:rsidRPr="001D36BC">
        <w:rPr>
          <w:lang w:val="ru-RU"/>
        </w:rPr>
        <w:t xml:space="preserve"> для </w:t>
      </w:r>
      <w:proofErr w:type="spellStart"/>
      <w:r w:rsidRPr="001D36BC">
        <w:rPr>
          <w:lang w:val="ru-RU"/>
        </w:rPr>
        <w:t>побудови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емуляції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або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аналізу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відповіді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допоміжного</w:t>
      </w:r>
      <w:proofErr w:type="spellEnd"/>
      <w:r w:rsidRPr="001D36BC">
        <w:rPr>
          <w:lang w:val="ru-RU"/>
        </w:rPr>
        <w:t xml:space="preserve"> МК. </w:t>
      </w:r>
      <w:proofErr w:type="spellStart"/>
      <w:r w:rsidRPr="001D36BC">
        <w:rPr>
          <w:lang w:val="ru-RU"/>
        </w:rPr>
        <w:t>Можливе</w:t>
      </w:r>
      <w:proofErr w:type="spellEnd"/>
      <w:r w:rsidRPr="001D36BC">
        <w:rPr>
          <w:lang w:val="ru-RU"/>
        </w:rPr>
        <w:t xml:space="preserve"> подальше </w:t>
      </w:r>
      <w:proofErr w:type="spellStart"/>
      <w:r w:rsidRPr="001D36BC">
        <w:rPr>
          <w:lang w:val="ru-RU"/>
        </w:rPr>
        <w:t>уточнення</w:t>
      </w:r>
      <w:proofErr w:type="spellEnd"/>
      <w:r w:rsidRPr="001D36BC">
        <w:rPr>
          <w:lang w:val="ru-RU"/>
        </w:rPr>
        <w:t xml:space="preserve"> залежностей та </w:t>
      </w:r>
      <w:proofErr w:type="spellStart"/>
      <w:r w:rsidRPr="001D36BC">
        <w:rPr>
          <w:lang w:val="ru-RU"/>
        </w:rPr>
        <w:t>калібрування</w:t>
      </w:r>
      <w:proofErr w:type="spellEnd"/>
      <w:r w:rsidRPr="001D36BC">
        <w:rPr>
          <w:lang w:val="ru-RU"/>
        </w:rPr>
        <w:t xml:space="preserve"> на </w:t>
      </w:r>
      <w:proofErr w:type="spellStart"/>
      <w:r w:rsidRPr="001D36BC">
        <w:rPr>
          <w:lang w:val="ru-RU"/>
        </w:rPr>
        <w:t>основі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додаткових</w:t>
      </w:r>
      <w:proofErr w:type="spellEnd"/>
      <w:r w:rsidRPr="001D36BC">
        <w:rPr>
          <w:lang w:val="ru-RU"/>
        </w:rPr>
        <w:t xml:space="preserve"> </w:t>
      </w:r>
      <w:proofErr w:type="spellStart"/>
      <w:r w:rsidRPr="001D36BC">
        <w:rPr>
          <w:lang w:val="ru-RU"/>
        </w:rPr>
        <w:t>експ</w:t>
      </w:r>
      <w:bookmarkStart w:id="0" w:name="_GoBack"/>
      <w:bookmarkEnd w:id="0"/>
      <w:r w:rsidRPr="001D36BC">
        <w:rPr>
          <w:lang w:val="ru-RU"/>
        </w:rPr>
        <w:t>ериментів</w:t>
      </w:r>
      <w:proofErr w:type="spellEnd"/>
      <w:r w:rsidRPr="001D36BC">
        <w:rPr>
          <w:lang w:val="ru-RU"/>
        </w:rPr>
        <w:t>.</w:t>
      </w:r>
    </w:p>
    <w:sectPr w:rsidR="008710FB" w:rsidRPr="001D3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36BC"/>
    <w:rsid w:val="0029639D"/>
    <w:rsid w:val="00326F90"/>
    <w:rsid w:val="008710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70E633-BD87-4FFC-B861-23236353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CC499C-F09B-4876-A4D4-1D521CC1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kasya</cp:lastModifiedBy>
  <cp:revision>2</cp:revision>
  <dcterms:created xsi:type="dcterms:W3CDTF">2013-12-23T23:15:00Z</dcterms:created>
  <dcterms:modified xsi:type="dcterms:W3CDTF">2025-04-19T22:10:00Z</dcterms:modified>
  <cp:category/>
</cp:coreProperties>
</file>